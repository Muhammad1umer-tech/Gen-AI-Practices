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Web Scraper - The #1 web scraping extension</w:t>
      </w:r>
    </w:p>
    <w:p>
      <w:r>
        <w:t>Web Scraper is a powerful web scraping extension designed for both regular and professional use. It allows users to automate data extraction from complex websites without requiring coding skills, using a point-and-click interface. Users can extract data from dynamic and JavaScript-heavy sites, and customize the extraction process using sitemaps.</w:t>
        <w:br/>
        <w:br/>
        <w:t>The tool offers a free Chrome plugin for local use, while the Web Scraper Cloud offers additional features like scheduling, API access, and IP rotation for cloud-based scraping. Data can be exported in CSV, XLSX, and JSON formats and integrated with various platforms like Dropbox, Google Sheets, and Amazon S3.</w:t>
        <w:br/>
        <w:br/>
        <w:t>The pricing plans range from free for local use to various monthly subscriptions for cloud services, including Project, Professional, Business, and Scale plans, each offering different levels of credits, parallel tasks, and support.</w:t>
        <w:br/>
        <w:br/>
        <w:t>Web Scraper is well-regarded for its customer support and ease of use, although it requires a learning curve. It offers a free trial without the need for credit card information. The company was founded in 2017 and is based in Latvia, serving over 500,000 users globally.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